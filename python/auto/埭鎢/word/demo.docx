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慕課網是誰</w:t>
      </w:r>
    </w:p>
    <w:p>
      <w:r>
        <w:t>我們是IT教育行業的</w:t>
      </w:r>
      <w:r>
        <w:rPr>
          <w:color w:val="FF0000"/>
        </w:rPr>
        <w:t>造夢者,</w:t>
        <w:tab/>
      </w:r>
      <w:r>
        <w:t>也是前研技術內容的</w:t>
      </w:r>
      <w:r>
        <w:rPr>
          <w:color w:val="FF0000"/>
        </w:rPr>
        <w:t>創造者</w:t>
      </w:r>
      <w:r>
        <w:t>和</w:t>
      </w:r>
      <w:r>
        <w:rPr>
          <w:color w:val="FF0000"/>
        </w:rPr>
        <w:t>傳播者</w:t>
      </w:r>
      <w:r>
        <w:t>!</w:t>
        <w:br/>
        <w:br/>
      </w:r>
      <w:r>
        <w:t>體系課:</w:t>
        <w:br/>
        <w:br/>
      </w:r>
      <w:r>
        <w:t>1.Python全棧工程師</w:t>
        <w:br/>
        <w:t>2.Java工程師</w:t>
        <w:br/>
        <w:t>3.前端工程師</w:t>
      </w:r>
    </w:p>
    <w:p>
      <w:r>
        <w:br w:type="page"/>
      </w:r>
    </w:p>
    <w:p>
      <w:pPr>
        <w:pStyle w:val="Title"/>
      </w:pPr>
      <w:r>
        <w:t>學生信息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序號</w:t>
            </w:r>
          </w:p>
        </w:tc>
        <w:tc>
          <w:tcPr>
            <w:tcW w:type="dxa" w:w="2160"/>
          </w:tcPr>
          <w:p>
            <w:r>
              <w:t>姓名</w:t>
            </w:r>
          </w:p>
        </w:tc>
        <w:tc>
          <w:tcPr>
            <w:tcW w:type="dxa" w:w="2160"/>
          </w:tcPr>
          <w:p>
            <w:r>
              <w:t>年齡</w:t>
            </w:r>
          </w:p>
        </w:tc>
        <w:tc>
          <w:tcPr>
            <w:tcW w:type="dxa" w:w="2160"/>
          </w:tcPr>
          <w:p>
            <w:r>
              <w:t>身高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李四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167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張三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軟雅黑" w:hAnsi="微軟雅黑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