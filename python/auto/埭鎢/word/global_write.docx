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  <w:jc w:val="center"/>
      </w:pPr>
      <w:r>
        <w:t>The first doc</w:t>
      </w:r>
      <w:r>
        <w:rPr>
          <w:b/>
          <w:i/>
          <w:u w:val="single"/>
        </w:rPr>
        <w:tab/>
        <w:t>Hahaha....</w:t>
      </w:r>
    </w:p>
    <w:p>
      <w:pPr>
        <w:jc w:val="right"/>
      </w:pPr>
      <w:r>
        <w:t>hello world</w:t>
      </w:r>
      <w:r>
        <w:rPr>
          <w:i/>
        </w:rPr>
        <w:br/>
        <w:t>I use python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45720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20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Strength</w:t>
            </w:r>
          </w:p>
        </w:tc>
        <w:tc>
          <w:tcPr>
            <w:tcW w:type="dxa" w:w="4320"/>
          </w:tcPr>
          <w:p>
            <w:r>
              <w:t>Weakness</w:t>
            </w:r>
          </w:p>
        </w:tc>
      </w:tr>
      <w:tr>
        <w:tc>
          <w:tcPr>
            <w:tcW w:type="dxa" w:w="4320"/>
          </w:tcPr>
          <w:p>
            <w:r>
              <w:t>Opportunity</w:t>
            </w:r>
          </w:p>
        </w:tc>
        <w:tc>
          <w:tcPr>
            <w:tcW w:type="dxa" w:w="4320"/>
          </w:tcPr>
          <w:p>
            <w:r>
              <w:t>Trick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軟雅黑" w:hAnsi="微軟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