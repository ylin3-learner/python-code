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  <w:b/>
        </w:rPr>
        <w:t>5月工资单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姓名</w:t>
            </w:r>
          </w:p>
        </w:tc>
        <w:tc>
          <w:tcPr>
            <w:tcW w:type="dxa" w:w="785"/>
          </w:tcPr>
          <w:p>
            <w:r>
              <w:t>性别</w:t>
            </w:r>
          </w:p>
        </w:tc>
        <w:tc>
          <w:tcPr>
            <w:tcW w:type="dxa" w:w="785"/>
          </w:tcPr>
          <w:p>
            <w:r>
              <w:t>部门</w:t>
            </w:r>
          </w:p>
        </w:tc>
        <w:tc>
          <w:tcPr>
            <w:tcW w:type="dxa" w:w="785"/>
          </w:tcPr>
          <w:p>
            <w:r>
              <w:t>基本工资</w:t>
            </w:r>
          </w:p>
        </w:tc>
        <w:tc>
          <w:tcPr>
            <w:tcW w:type="dxa" w:w="785"/>
          </w:tcPr>
          <w:p>
            <w:r>
              <w:t>绩效工资</w:t>
            </w:r>
          </w:p>
        </w:tc>
        <w:tc>
          <w:tcPr>
            <w:tcW w:type="dxa" w:w="785"/>
          </w:tcPr>
          <w:p>
            <w:r>
              <w:t>餐补</w:t>
            </w:r>
          </w:p>
        </w:tc>
        <w:tc>
          <w:tcPr>
            <w:tcW w:type="dxa" w:w="785"/>
          </w:tcPr>
          <w:p>
            <w:r>
              <w:t>社保</w:t>
            </w:r>
          </w:p>
        </w:tc>
        <w:tc>
          <w:tcPr>
            <w:tcW w:type="dxa" w:w="785"/>
          </w:tcPr>
          <w:p>
            <w:r>
              <w:t>公积金</w:t>
            </w:r>
          </w:p>
        </w:tc>
        <w:tc>
          <w:tcPr>
            <w:tcW w:type="dxa" w:w="785"/>
          </w:tcPr>
          <w:p>
            <w:r>
              <w:t>代扣个税</w:t>
            </w:r>
          </w:p>
        </w:tc>
        <w:tc>
          <w:tcPr>
            <w:tcW w:type="dxa" w:w="785"/>
          </w:tcPr>
          <w:p>
            <w:r>
              <w:t>实发工资</w:t>
            </w:r>
          </w:p>
        </w:tc>
        <w:tc>
          <w:tcPr>
            <w:tcW w:type="dxa" w:w="785"/>
          </w:tcPr>
          <w:p>
            <w:r>
              <w:t>邮箱</w:t>
            </w:r>
          </w:p>
        </w:tc>
      </w:tr>
      <w:tr>
        <w:tc>
          <w:tcPr>
            <w:tcW w:type="dxa" w:w="785"/>
          </w:tcPr>
          <w:p>
            <w:r>
              <w:t>小慕</w:t>
            </w:r>
          </w:p>
        </w:tc>
        <w:tc>
          <w:tcPr>
            <w:tcW w:type="dxa" w:w="785"/>
          </w:tcPr>
          <w:p>
            <w:r>
              <w:t>男</w:t>
            </w:r>
          </w:p>
        </w:tc>
        <w:tc>
          <w:tcPr>
            <w:tcW w:type="dxa" w:w="785"/>
          </w:tcPr>
          <w:p>
            <w:r>
              <w:t>技术部</w:t>
            </w:r>
          </w:p>
        </w:tc>
        <w:tc>
          <w:tcPr>
            <w:tcW w:type="dxa" w:w="785"/>
          </w:tcPr>
          <w:p>
            <w:r>
              <w:t>15000.0</w:t>
            </w:r>
          </w:p>
        </w:tc>
        <w:tc>
          <w:tcPr>
            <w:tcW w:type="dxa" w:w="785"/>
          </w:tcPr>
          <w:p>
            <w:r>
              <w:t>1800.0</w:t>
            </w:r>
          </w:p>
        </w:tc>
        <w:tc>
          <w:tcPr>
            <w:tcW w:type="dxa" w:w="785"/>
          </w:tcPr>
          <w:p>
            <w:r>
              <w:t>500.0</w:t>
            </w:r>
          </w:p>
        </w:tc>
        <w:tc>
          <w:tcPr>
            <w:tcW w:type="dxa" w:w="785"/>
          </w:tcPr>
          <w:p>
            <w:r>
              <w:t>1713.6</w:t>
            </w:r>
          </w:p>
        </w:tc>
        <w:tc>
          <w:tcPr>
            <w:tcW w:type="dxa" w:w="785"/>
          </w:tcPr>
          <w:p>
            <w:r>
              <w:t>2016.0</w:t>
            </w:r>
          </w:p>
        </w:tc>
        <w:tc>
          <w:tcPr>
            <w:tcW w:type="dxa" w:w="785"/>
          </w:tcPr>
          <w:p>
            <w:r>
              <w:t>635.94</w:t>
            </w:r>
          </w:p>
        </w:tc>
        <w:tc>
          <w:tcPr>
            <w:tcW w:type="dxa" w:w="785"/>
          </w:tcPr>
          <w:p>
            <w:r>
              <w:t>12934.46</w:t>
            </w:r>
          </w:p>
        </w:tc>
        <w:tc>
          <w:tcPr>
            <w:tcW w:type="dxa" w:w="785"/>
          </w:tcPr>
          <w:p>
            <w:r>
              <w:t>xiaomu@imooc.com</w:t>
            </w:r>
          </w:p>
        </w:tc>
      </w:tr>
      <w:tr>
        <w:tc>
          <w:tcPr>
            <w:tcW w:type="dxa" w:w="785"/>
          </w:tcPr>
          <w:p>
            <w:r>
              <w:t>小曼</w:t>
            </w:r>
          </w:p>
        </w:tc>
        <w:tc>
          <w:tcPr>
            <w:tcW w:type="dxa" w:w="785"/>
          </w:tcPr>
          <w:p>
            <w:r>
              <w:t>女</w:t>
            </w:r>
          </w:p>
        </w:tc>
        <w:tc>
          <w:tcPr>
            <w:tcW w:type="dxa" w:w="785"/>
          </w:tcPr>
          <w:p>
            <w:r>
              <w:t>技术部</w:t>
            </w:r>
          </w:p>
        </w:tc>
        <w:tc>
          <w:tcPr>
            <w:tcW w:type="dxa" w:w="785"/>
          </w:tcPr>
          <w:p>
            <w:r>
              <w:t>18000.0</w:t>
            </w:r>
          </w:p>
        </w:tc>
        <w:tc>
          <w:tcPr>
            <w:tcW w:type="dxa" w:w="785"/>
          </w:tcPr>
          <w:p>
            <w:r>
              <w:t>2300.0</w:t>
            </w:r>
          </w:p>
        </w:tc>
        <w:tc>
          <w:tcPr>
            <w:tcW w:type="dxa" w:w="785"/>
          </w:tcPr>
          <w:p>
            <w:r>
              <w:t>550.0</w:t>
            </w:r>
          </w:p>
        </w:tc>
        <w:tc>
          <w:tcPr>
            <w:tcW w:type="dxa" w:w="785"/>
          </w:tcPr>
          <w:p>
            <w:r>
              <w:t>2070.6</w:t>
            </w:r>
          </w:p>
        </w:tc>
        <w:tc>
          <w:tcPr>
            <w:tcW w:type="dxa" w:w="785"/>
          </w:tcPr>
          <w:p>
            <w:r>
              <w:t>2436.0</w:t>
            </w:r>
          </w:p>
        </w:tc>
        <w:tc>
          <w:tcPr>
            <w:tcW w:type="dxa" w:w="785"/>
          </w:tcPr>
          <w:p>
            <w:r>
              <w:t>912.13</w:t>
            </w:r>
          </w:p>
        </w:tc>
        <w:tc>
          <w:tcPr>
            <w:tcW w:type="dxa" w:w="785"/>
          </w:tcPr>
          <w:p>
            <w:r>
              <w:t>15431.27</w:t>
            </w:r>
          </w:p>
        </w:tc>
        <w:tc>
          <w:tcPr>
            <w:tcW w:type="dxa" w:w="785"/>
          </w:tcPr>
          <w:p>
            <w:r>
              <w:t>xiaoman@imooc.com</w:t>
            </w:r>
          </w:p>
        </w:tc>
      </w:tr>
      <w:tr>
        <w:tc>
          <w:tcPr>
            <w:tcW w:type="dxa" w:w="785"/>
          </w:tcPr>
          <w:p>
            <w:r>
              <w:t>明明</w:t>
            </w:r>
          </w:p>
        </w:tc>
        <w:tc>
          <w:tcPr>
            <w:tcW w:type="dxa" w:w="785"/>
          </w:tcPr>
          <w:p>
            <w:r>
              <w:t>男</w:t>
            </w:r>
          </w:p>
        </w:tc>
        <w:tc>
          <w:tcPr>
            <w:tcW w:type="dxa" w:w="785"/>
          </w:tcPr>
          <w:p>
            <w:r>
              <w:t>技术部</w:t>
            </w:r>
          </w:p>
        </w:tc>
        <w:tc>
          <w:tcPr>
            <w:tcW w:type="dxa" w:w="785"/>
          </w:tcPr>
          <w:p>
            <w:r>
              <w:t>13000.0</w:t>
            </w:r>
          </w:p>
        </w:tc>
        <w:tc>
          <w:tcPr>
            <w:tcW w:type="dxa" w:w="785"/>
          </w:tcPr>
          <w:p>
            <w:r>
              <w:t>5800.0</w:t>
            </w:r>
          </w:p>
        </w:tc>
        <w:tc>
          <w:tcPr>
            <w:tcW w:type="dxa" w:w="785"/>
          </w:tcPr>
          <w:p>
            <w:r>
              <w:t>550.0</w:t>
            </w:r>
          </w:p>
        </w:tc>
        <w:tc>
          <w:tcPr>
            <w:tcW w:type="dxa" w:w="785"/>
          </w:tcPr>
          <w:p>
            <w:r>
              <w:t>1917.6</w:t>
            </w:r>
          </w:p>
        </w:tc>
        <w:tc>
          <w:tcPr>
            <w:tcW w:type="dxa" w:w="785"/>
          </w:tcPr>
          <w:p>
            <w:r>
              <w:t>2256.0</w:t>
            </w:r>
          </w:p>
        </w:tc>
        <w:tc>
          <w:tcPr>
            <w:tcW w:type="dxa" w:w="785"/>
          </w:tcPr>
          <w:p>
            <w:r>
              <w:t>795.43</w:t>
            </w:r>
          </w:p>
        </w:tc>
        <w:tc>
          <w:tcPr>
            <w:tcW w:type="dxa" w:w="785"/>
          </w:tcPr>
          <w:p>
            <w:r>
              <w:t>14380.97</w:t>
            </w:r>
          </w:p>
        </w:tc>
        <w:tc>
          <w:tcPr>
            <w:tcW w:type="dxa" w:w="785"/>
          </w:tcPr>
          <w:p>
            <w:r>
              <w:t>mingming@imooc.com</w:t>
            </w:r>
          </w:p>
        </w:tc>
      </w:tr>
      <w:tr>
        <w:tc>
          <w:tcPr>
            <w:tcW w:type="dxa" w:w="785"/>
          </w:tcPr>
          <w:p>
            <w:r>
              <w:t>佰佰</w:t>
            </w:r>
          </w:p>
        </w:tc>
        <w:tc>
          <w:tcPr>
            <w:tcW w:type="dxa" w:w="785"/>
          </w:tcPr>
          <w:p>
            <w:r>
              <w:t>男</w:t>
            </w:r>
          </w:p>
        </w:tc>
        <w:tc>
          <w:tcPr>
            <w:tcW w:type="dxa" w:w="785"/>
          </w:tcPr>
          <w:p>
            <w:r>
              <w:t>技术部</w:t>
            </w:r>
          </w:p>
        </w:tc>
        <w:tc>
          <w:tcPr>
            <w:tcW w:type="dxa" w:w="785"/>
          </w:tcPr>
          <w:p>
            <w:r>
              <w:t>20000.0</w:t>
            </w:r>
          </w:p>
        </w:tc>
        <w:tc>
          <w:tcPr>
            <w:tcW w:type="dxa" w:w="785"/>
          </w:tcPr>
          <w:p>
            <w:r>
              <w:t>3500.0</w:t>
            </w:r>
          </w:p>
        </w:tc>
        <w:tc>
          <w:tcPr>
            <w:tcW w:type="dxa" w:w="785"/>
          </w:tcPr>
          <w:p>
            <w:r>
              <w:t>550.0</w:t>
            </w:r>
          </w:p>
        </w:tc>
        <w:tc>
          <w:tcPr>
            <w:tcW w:type="dxa" w:w="785"/>
          </w:tcPr>
          <w:p>
            <w:r>
              <w:t>2397.0</w:t>
            </w:r>
          </w:p>
        </w:tc>
        <w:tc>
          <w:tcPr>
            <w:tcW w:type="dxa" w:w="785"/>
          </w:tcPr>
          <w:p>
            <w:r>
              <w:t>2820.0</w:t>
            </w:r>
          </w:p>
        </w:tc>
        <w:tc>
          <w:tcPr>
            <w:tcW w:type="dxa" w:w="785"/>
          </w:tcPr>
          <w:p>
            <w:r>
              <w:t>1332.18</w:t>
            </w:r>
          </w:p>
        </w:tc>
        <w:tc>
          <w:tcPr>
            <w:tcW w:type="dxa" w:w="785"/>
          </w:tcPr>
          <w:p>
            <w:r>
              <w:t>17500.82</w:t>
            </w:r>
          </w:p>
        </w:tc>
        <w:tc>
          <w:tcPr>
            <w:tcW w:type="dxa" w:w="785"/>
          </w:tcPr>
          <w:p>
            <w:r>
              <w:t>baibai@imooc.com</w:t>
            </w:r>
          </w:p>
        </w:tc>
      </w:tr>
      <w:tr>
        <w:tc>
          <w:tcPr>
            <w:tcW w:type="dxa" w:w="785"/>
          </w:tcPr>
          <w:p>
            <w:r>
              <w:t>笨狸</w:t>
            </w:r>
          </w:p>
        </w:tc>
        <w:tc>
          <w:tcPr>
            <w:tcW w:type="dxa" w:w="785"/>
          </w:tcPr>
          <w:p>
            <w:r>
              <w:t>女</w:t>
            </w:r>
          </w:p>
        </w:tc>
        <w:tc>
          <w:tcPr>
            <w:tcW w:type="dxa" w:w="785"/>
          </w:tcPr>
          <w:p>
            <w:r>
              <w:t>技术部</w:t>
            </w:r>
          </w:p>
        </w:tc>
        <w:tc>
          <w:tcPr>
            <w:tcW w:type="dxa" w:w="785"/>
          </w:tcPr>
          <w:p>
            <w:r>
              <w:t>17000.0</w:t>
            </w:r>
          </w:p>
        </w:tc>
        <w:tc>
          <w:tcPr>
            <w:tcW w:type="dxa" w:w="785"/>
          </w:tcPr>
          <w:p>
            <w:r>
              <w:t>2800.0</w:t>
            </w:r>
          </w:p>
        </w:tc>
        <w:tc>
          <w:tcPr>
            <w:tcW w:type="dxa" w:w="785"/>
          </w:tcPr>
          <w:p>
            <w:r>
              <w:t>550.0</w:t>
            </w:r>
          </w:p>
        </w:tc>
        <w:tc>
          <w:tcPr>
            <w:tcW w:type="dxa" w:w="785"/>
          </w:tcPr>
          <w:p>
            <w:r>
              <w:t>2019.6</w:t>
            </w:r>
          </w:p>
        </w:tc>
        <w:tc>
          <w:tcPr>
            <w:tcW w:type="dxa" w:w="785"/>
          </w:tcPr>
          <w:p>
            <w:r>
              <w:t>2376.0</w:t>
            </w:r>
          </w:p>
        </w:tc>
        <w:tc>
          <w:tcPr>
            <w:tcW w:type="dxa" w:w="785"/>
          </w:tcPr>
          <w:p>
            <w:r>
              <w:t>873.23</w:t>
            </w:r>
          </w:p>
        </w:tc>
        <w:tc>
          <w:tcPr>
            <w:tcW w:type="dxa" w:w="785"/>
          </w:tcPr>
          <w:p>
            <w:r>
              <w:t>15081.17</w:t>
            </w:r>
          </w:p>
        </w:tc>
        <w:tc>
          <w:tcPr>
            <w:tcW w:type="dxa" w:w="785"/>
          </w:tcPr>
          <w:p>
            <w:r>
              <w:t>benli@imooc.com</w:t>
            </w:r>
          </w:p>
        </w:tc>
      </w:tr>
      <w:tr>
        <w:tc>
          <w:tcPr>
            <w:tcW w:type="dxa" w:w="785"/>
          </w:tcPr>
          <w:p>
            <w:r>
              <w:t>小欣</w:t>
            </w:r>
          </w:p>
        </w:tc>
        <w:tc>
          <w:tcPr>
            <w:tcW w:type="dxa" w:w="785"/>
          </w:tcPr>
          <w:p>
            <w:r>
              <w:t>女</w:t>
            </w:r>
          </w:p>
        </w:tc>
        <w:tc>
          <w:tcPr>
            <w:tcW w:type="dxa" w:w="785"/>
          </w:tcPr>
          <w:p>
            <w:r>
              <w:t>技术部</w:t>
            </w:r>
          </w:p>
        </w:tc>
        <w:tc>
          <w:tcPr>
            <w:tcW w:type="dxa" w:w="785"/>
          </w:tcPr>
          <w:p>
            <w:r>
              <w:t>18000.0</w:t>
            </w:r>
          </w:p>
        </w:tc>
        <w:tc>
          <w:tcPr>
            <w:tcW w:type="dxa" w:w="785"/>
          </w:tcPr>
          <w:p>
            <w:r>
              <w:t>3200.0</w:t>
            </w:r>
          </w:p>
        </w:tc>
        <w:tc>
          <w:tcPr>
            <w:tcW w:type="dxa" w:w="785"/>
          </w:tcPr>
          <w:p>
            <w:r>
              <w:t>550.0</w:t>
            </w:r>
          </w:p>
        </w:tc>
        <w:tc>
          <w:tcPr>
            <w:tcW w:type="dxa" w:w="785"/>
          </w:tcPr>
          <w:p>
            <w:r>
              <w:t>2162.4</w:t>
            </w:r>
          </w:p>
        </w:tc>
        <w:tc>
          <w:tcPr>
            <w:tcW w:type="dxa" w:w="785"/>
          </w:tcPr>
          <w:p>
            <w:r>
              <w:t>2544.0</w:t>
            </w:r>
          </w:p>
        </w:tc>
        <w:tc>
          <w:tcPr>
            <w:tcW w:type="dxa" w:w="785"/>
          </w:tcPr>
          <w:p>
            <w:r>
              <w:t>982.15</w:t>
            </w:r>
          </w:p>
        </w:tc>
        <w:tc>
          <w:tcPr>
            <w:tcW w:type="dxa" w:w="785"/>
          </w:tcPr>
          <w:p>
            <w:r>
              <w:t>16061.45</w:t>
            </w:r>
          </w:p>
        </w:tc>
        <w:tc>
          <w:tcPr>
            <w:tcW w:type="dxa" w:w="785"/>
          </w:tcPr>
          <w:p>
            <w:r>
              <w:t>xiaoxin@imooc.com</w:t>
            </w:r>
          </w:p>
        </w:tc>
      </w:tr>
      <w:tr>
        <w:tc>
          <w:tcPr>
            <w:tcW w:type="dxa" w:w="785"/>
          </w:tcPr>
          <w:p>
            <w:r>
              <w:t>莉莉</w:t>
            </w:r>
          </w:p>
        </w:tc>
        <w:tc>
          <w:tcPr>
            <w:tcW w:type="dxa" w:w="785"/>
          </w:tcPr>
          <w:p>
            <w:r>
              <w:t>女</w:t>
            </w:r>
          </w:p>
        </w:tc>
        <w:tc>
          <w:tcPr>
            <w:tcW w:type="dxa" w:w="785"/>
          </w:tcPr>
          <w:p>
            <w:r>
              <w:t>技术部</w:t>
            </w:r>
          </w:p>
        </w:tc>
        <w:tc>
          <w:tcPr>
            <w:tcW w:type="dxa" w:w="785"/>
          </w:tcPr>
          <w:p>
            <w:r>
              <w:t>21000.0</w:t>
            </w:r>
          </w:p>
        </w:tc>
        <w:tc>
          <w:tcPr>
            <w:tcW w:type="dxa" w:w="785"/>
          </w:tcPr>
          <w:p>
            <w:r>
              <w:t>4800.0</w:t>
            </w:r>
          </w:p>
        </w:tc>
        <w:tc>
          <w:tcPr>
            <w:tcW w:type="dxa" w:w="785"/>
          </w:tcPr>
          <w:p>
            <w:r>
              <w:t>525.0</w:t>
            </w:r>
          </w:p>
        </w:tc>
        <w:tc>
          <w:tcPr>
            <w:tcW w:type="dxa" w:w="785"/>
          </w:tcPr>
          <w:p>
            <w:r>
              <w:t>2631.6</w:t>
            </w:r>
          </w:p>
        </w:tc>
        <w:tc>
          <w:tcPr>
            <w:tcW w:type="dxa" w:w="785"/>
          </w:tcPr>
          <w:p>
            <w:r>
              <w:t>3096.0</w:t>
            </w:r>
          </w:p>
        </w:tc>
        <w:tc>
          <w:tcPr>
            <w:tcW w:type="dxa" w:w="785"/>
          </w:tcPr>
          <w:p>
            <w:r>
              <w:t>1727.2</w:t>
            </w:r>
          </w:p>
        </w:tc>
        <w:tc>
          <w:tcPr>
            <w:tcW w:type="dxa" w:w="785"/>
          </w:tcPr>
          <w:p>
            <w:r>
              <w:t>18870.2</w:t>
            </w:r>
          </w:p>
        </w:tc>
        <w:tc>
          <w:tcPr>
            <w:tcW w:type="dxa" w:w="785"/>
          </w:tcPr>
          <w:p>
            <w:r>
              <w:t>lili@imooc.com</w:t>
            </w:r>
          </w:p>
        </w:tc>
      </w:tr>
      <w:tr>
        <w:tc>
          <w:tcPr>
            <w:tcW w:type="dxa" w:w="785"/>
          </w:tcPr>
          <w:p>
            <w:r>
              <w:t>张三</w:t>
            </w:r>
          </w:p>
        </w:tc>
        <w:tc>
          <w:tcPr>
            <w:tcW w:type="dxa" w:w="785"/>
          </w:tcPr>
          <w:p>
            <w:r>
              <w:t>男</w:t>
            </w:r>
          </w:p>
        </w:tc>
        <w:tc>
          <w:tcPr>
            <w:tcW w:type="dxa" w:w="785"/>
          </w:tcPr>
          <w:p>
            <w:r>
              <w:t>技术部</w:t>
            </w:r>
          </w:p>
        </w:tc>
        <w:tc>
          <w:tcPr>
            <w:tcW w:type="dxa" w:w="785"/>
          </w:tcPr>
          <w:p>
            <w:r>
              <w:t>25000.0</w:t>
            </w:r>
          </w:p>
        </w:tc>
        <w:tc>
          <w:tcPr>
            <w:tcW w:type="dxa" w:w="785"/>
          </w:tcPr>
          <w:p>
            <w:r>
              <w:t>5500.0</w:t>
            </w:r>
          </w:p>
        </w:tc>
        <w:tc>
          <w:tcPr>
            <w:tcW w:type="dxa" w:w="785"/>
          </w:tcPr>
          <w:p>
            <w:r>
              <w:t>550.0</w:t>
            </w:r>
          </w:p>
        </w:tc>
        <w:tc>
          <w:tcPr>
            <w:tcW w:type="dxa" w:w="785"/>
          </w:tcPr>
          <w:p>
            <w:r>
              <w:t>3111.0</w:t>
            </w:r>
          </w:p>
        </w:tc>
        <w:tc>
          <w:tcPr>
            <w:tcW w:type="dxa" w:w="785"/>
          </w:tcPr>
          <w:p>
            <w:r>
              <w:t>3660.0</w:t>
            </w:r>
          </w:p>
        </w:tc>
        <w:tc>
          <w:tcPr>
            <w:tcW w:type="dxa" w:w="785"/>
          </w:tcPr>
          <w:p>
            <w:r>
              <w:t>2672.2</w:t>
            </w:r>
          </w:p>
        </w:tc>
        <w:tc>
          <w:tcPr>
            <w:tcW w:type="dxa" w:w="785"/>
          </w:tcPr>
          <w:p>
            <w:r>
              <w:t>21606.8</w:t>
            </w:r>
          </w:p>
        </w:tc>
        <w:tc>
          <w:tcPr>
            <w:tcW w:type="dxa" w:w="785"/>
          </w:tcPr>
          <w:p>
            <w:r>
              <w:t>zhangsan@imooc.com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